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exact" w:line="278" w:before="120" w:after="0"/>
        <w:rPr>
          <w:b/>
          <w:b/>
          <w:bCs/>
          <w:sz w:val="36"/>
          <w:szCs w:val="36"/>
        </w:rPr>
      </w:pPr>
      <w:r>
        <w:rPr>
          <w:b/>
          <w:bCs/>
          <w:sz w:val="36"/>
          <w:szCs w:val="36"/>
        </w:rPr>
      </w:r>
    </w:p>
    <w:p>
      <w:pPr>
        <w:pStyle w:val="Normal"/>
        <w:widowControl w:val="false"/>
        <w:spacing w:lineRule="exact" w:line="278"/>
        <w:rPr>
          <w:b/>
          <w:b/>
          <w:bCs/>
          <w:sz w:val="36"/>
          <w:szCs w:val="36"/>
        </w:rPr>
      </w:pPr>
      <w:r>
        <w:rPr>
          <w:b/>
          <w:bCs/>
          <w:sz w:val="36"/>
          <w:szCs w:val="36"/>
        </w:rPr>
      </w:r>
    </w:p>
    <w:p>
      <w:pPr>
        <w:pStyle w:val="Normal"/>
        <w:widowControl w:val="false"/>
        <w:spacing w:lineRule="exact" w:line="278"/>
        <w:rPr>
          <w:b/>
          <w:b/>
          <w:bCs/>
          <w:sz w:val="36"/>
          <w:szCs w:val="36"/>
        </w:rPr>
      </w:pPr>
      <w:r>
        <w:rPr>
          <w:b/>
          <w:bCs/>
          <w:sz w:val="36"/>
          <w:szCs w:val="36"/>
        </w:rPr>
        <w:t xml:space="preserve">Synoptic Project (End Point Assessment)  </w:t>
      </w:r>
    </w:p>
    <w:p>
      <w:pPr>
        <w:pStyle w:val="Normal"/>
        <w:widowControl w:val="false"/>
        <w:spacing w:lineRule="exact" w:line="278"/>
        <w:rPr>
          <w:b/>
          <w:b/>
          <w:bCs/>
          <w:sz w:val="36"/>
          <w:szCs w:val="36"/>
        </w:rPr>
      </w:pPr>
      <w:r>
        <w:rPr>
          <w:b/>
          <w:bCs/>
          <w:sz w:val="36"/>
          <w:szCs w:val="36"/>
        </w:rPr>
      </w:r>
    </w:p>
    <w:p>
      <w:pPr>
        <w:pStyle w:val="Normal"/>
        <w:widowControl w:val="false"/>
        <w:spacing w:lineRule="exact" w:line="278"/>
        <w:rPr>
          <w:b/>
          <w:b/>
          <w:bCs/>
          <w:sz w:val="22"/>
          <w:szCs w:val="22"/>
        </w:rPr>
      </w:pPr>
      <w:r>
        <w:rPr>
          <w:b/>
          <w:bCs/>
          <w:sz w:val="22"/>
          <w:szCs w:val="22"/>
        </w:rPr>
        <w:t>Module title:</w:t>
        <w:tab/>
        <w:tab/>
      </w:r>
      <w:r>
        <w:rPr>
          <w:bCs/>
          <w:sz w:val="22"/>
          <w:szCs w:val="22"/>
        </w:rPr>
        <w:t>Synoptic Project (EPA)</w:t>
        <w:br/>
      </w:r>
      <w:r>
        <w:rPr>
          <w:b/>
          <w:bCs/>
          <w:sz w:val="22"/>
          <w:szCs w:val="22"/>
        </w:rPr>
        <w:t>Module code:</w:t>
        <w:tab/>
        <w:tab/>
      </w:r>
      <w:r>
        <w:rPr>
          <w:bCs/>
          <w:sz w:val="22"/>
          <w:szCs w:val="22"/>
        </w:rPr>
        <w:t xml:space="preserve">COMP3932 </w:t>
        <w:br/>
      </w:r>
      <w:r>
        <w:rPr>
          <w:b/>
          <w:bCs/>
          <w:sz w:val="22"/>
          <w:szCs w:val="22"/>
        </w:rPr>
        <w:t>Year:</w:t>
        <w:tab/>
        <w:tab/>
        <w:tab/>
      </w:r>
      <w:r>
        <w:rPr>
          <w:bCs/>
          <w:sz w:val="22"/>
          <w:szCs w:val="22"/>
        </w:rPr>
        <w:t>2022-2023</w:t>
      </w:r>
      <w:r>
        <w:rPr>
          <w:b/>
          <w:bCs/>
          <w:sz w:val="22"/>
          <w:szCs w:val="22"/>
        </w:rPr>
        <w:t xml:space="preserve"> </w:t>
        <w:br/>
        <w:t>Assignment:</w:t>
        <w:tab/>
        <w:tab/>
      </w:r>
      <w:r>
        <w:rPr>
          <w:bCs/>
          <w:sz w:val="22"/>
          <w:szCs w:val="22"/>
        </w:rPr>
        <w:t>Project summary – employer assessment/ sign-off</w:t>
      </w:r>
    </w:p>
    <w:p>
      <w:pPr>
        <w:pStyle w:val="Subtitle1"/>
        <w:spacing w:lineRule="auto" w:line="240"/>
        <w:jc w:val="left"/>
        <w:rPr>
          <w:b w:val="false"/>
          <w:b w:val="false"/>
          <w:sz w:val="20"/>
        </w:rPr>
      </w:pPr>
      <w:r>
        <w:rPr>
          <w:b w:val="false"/>
          <w:sz w:val="20"/>
        </w:rPr>
        <w:t xml:space="preserve">The synoptic project is a work-based project that broadly represents the skills, knowledge and behaviours in the </w:t>
      </w:r>
      <w:hyperlink r:id="rId2">
        <w:r>
          <w:rPr>
            <w:rStyle w:val="InternetLink"/>
            <w:b w:val="false"/>
            <w:sz w:val="20"/>
          </w:rPr>
          <w:t>Digital and Technology Solutions Professional (Integrated Degree) standard (ST0119</w:t>
        </w:r>
      </w:hyperlink>
      <w:r>
        <w:rPr>
          <w:b w:val="false"/>
          <w:sz w:val="20"/>
          <w:u w:val="single"/>
        </w:rPr>
        <w:t>)</w:t>
      </w:r>
      <w:r>
        <w:rPr>
          <w:b w:val="false"/>
          <w:sz w:val="20"/>
        </w:rPr>
        <w:t xml:space="preserve">. It should provide substantive evidence from a business-related project to demonstrate the application of skills and knowledge. </w:t>
      </w:r>
    </w:p>
    <w:tbl>
      <w:tblPr>
        <w:tblStyle w:val="TableGrid"/>
        <w:tblW w:w="9004" w:type="dxa"/>
        <w:jc w:val="left"/>
        <w:tblInd w:w="0" w:type="dxa"/>
        <w:tblCellMar>
          <w:top w:w="0" w:type="dxa"/>
          <w:left w:w="108" w:type="dxa"/>
          <w:bottom w:w="0" w:type="dxa"/>
          <w:right w:w="108" w:type="dxa"/>
        </w:tblCellMar>
        <w:tblLook w:val="04a0" w:noHBand="0" w:noVBand="1" w:firstColumn="1" w:lastRow="0" w:lastColumn="0" w:firstRow="1"/>
      </w:tblPr>
      <w:tblGrid>
        <w:gridCol w:w="3114"/>
        <w:gridCol w:w="5889"/>
      </w:tblGrid>
      <w:tr>
        <w:trPr/>
        <w:tc>
          <w:tcPr>
            <w:tcW w:w="3114" w:type="dxa"/>
            <w:tcBorders/>
          </w:tcPr>
          <w:p>
            <w:pPr>
              <w:pStyle w:val="Centred"/>
              <w:spacing w:before="0" w:after="120"/>
              <w:jc w:val="left"/>
              <w:rPr>
                <w:rFonts w:ascii="Arial" w:hAnsi="Arial" w:cs="Arial"/>
                <w:b/>
                <w:b/>
              </w:rPr>
            </w:pPr>
            <w:r>
              <w:rPr>
                <w:rFonts w:cs="Arial"/>
                <w:b/>
                <w:sz w:val="20"/>
              </w:rPr>
              <w:t>Apprentice name:</w:t>
            </w:r>
          </w:p>
        </w:tc>
        <w:tc>
          <w:tcPr>
            <w:tcW w:w="5889" w:type="dxa"/>
            <w:tcBorders/>
          </w:tcPr>
          <w:p>
            <w:pPr>
              <w:pStyle w:val="Centred"/>
              <w:spacing w:before="0" w:after="120"/>
              <w:jc w:val="left"/>
              <w:rPr>
                <w:rFonts w:ascii="Arial" w:hAnsi="Arial" w:cs="Arial"/>
              </w:rPr>
            </w:pPr>
            <w:r>
              <w:rPr>
                <w:rFonts w:cs="Arial"/>
                <w:sz w:val="20"/>
              </w:rPr>
              <w:t>Jake Kadir</w:t>
            </w:r>
          </w:p>
        </w:tc>
      </w:tr>
      <w:tr>
        <w:trPr/>
        <w:tc>
          <w:tcPr>
            <w:tcW w:w="3114" w:type="dxa"/>
            <w:tcBorders/>
          </w:tcPr>
          <w:p>
            <w:pPr>
              <w:pStyle w:val="Centred"/>
              <w:spacing w:before="0" w:after="120"/>
              <w:jc w:val="left"/>
              <w:rPr>
                <w:rFonts w:ascii="Arial" w:hAnsi="Arial" w:cs="Arial"/>
                <w:b/>
                <w:b/>
              </w:rPr>
            </w:pPr>
            <w:r>
              <w:rPr>
                <w:rFonts w:cs="Arial"/>
                <w:b/>
                <w:sz w:val="20"/>
              </w:rPr>
              <w:t>Apprentice SID:</w:t>
            </w:r>
          </w:p>
        </w:tc>
        <w:tc>
          <w:tcPr>
            <w:tcW w:w="5889" w:type="dxa"/>
            <w:tcBorders/>
          </w:tcPr>
          <w:p>
            <w:pPr>
              <w:pStyle w:val="Centred"/>
              <w:spacing w:before="0" w:after="120"/>
              <w:jc w:val="left"/>
              <w:rPr>
                <w:rFonts w:ascii="Arial" w:hAnsi="Arial" w:cs="Arial"/>
              </w:rPr>
            </w:pPr>
            <w:r>
              <w:rPr>
                <w:rFonts w:cs="Arial"/>
                <w:sz w:val="20"/>
              </w:rPr>
              <w:t>201308103</w:t>
            </w:r>
          </w:p>
        </w:tc>
      </w:tr>
      <w:tr>
        <w:trPr/>
        <w:tc>
          <w:tcPr>
            <w:tcW w:w="3114" w:type="dxa"/>
            <w:tcBorders/>
          </w:tcPr>
          <w:p>
            <w:pPr>
              <w:pStyle w:val="Centred"/>
              <w:spacing w:before="0" w:after="120"/>
              <w:jc w:val="left"/>
              <w:rPr>
                <w:rFonts w:ascii="Arial" w:hAnsi="Arial" w:cs="Arial"/>
                <w:b/>
                <w:b/>
              </w:rPr>
            </w:pPr>
            <w:r>
              <w:rPr>
                <w:rFonts w:cs="Arial"/>
                <w:b/>
                <w:sz w:val="20"/>
              </w:rPr>
              <w:t>Project title:</w:t>
            </w:r>
          </w:p>
        </w:tc>
        <w:tc>
          <w:tcPr>
            <w:tcW w:w="5889" w:type="dxa"/>
            <w:tcBorders/>
          </w:tcPr>
          <w:p>
            <w:pPr>
              <w:pStyle w:val="Centred"/>
              <w:spacing w:before="0" w:after="120"/>
              <w:jc w:val="left"/>
              <w:rPr>
                <w:rFonts w:ascii="Arial" w:hAnsi="Arial" w:cs="Arial"/>
              </w:rPr>
            </w:pPr>
            <w:r>
              <w:rPr>
                <w:rFonts w:cs="Arial"/>
                <w:sz w:val="20"/>
              </w:rPr>
            </w:r>
          </w:p>
        </w:tc>
      </w:tr>
      <w:tr>
        <w:trPr/>
        <w:tc>
          <w:tcPr>
            <w:tcW w:w="3114" w:type="dxa"/>
            <w:tcBorders/>
          </w:tcPr>
          <w:p>
            <w:pPr>
              <w:pStyle w:val="Centred"/>
              <w:spacing w:before="0" w:after="120"/>
              <w:jc w:val="left"/>
              <w:rPr>
                <w:b/>
                <w:b/>
              </w:rPr>
            </w:pPr>
            <w:r>
              <w:rPr>
                <w:rFonts w:cs="Arial"/>
                <w:b/>
                <w:sz w:val="20"/>
              </w:rPr>
              <w:t xml:space="preserve">Occupational specialism: </w:t>
            </w:r>
            <w:r>
              <w:rPr>
                <w:rFonts w:cs="Arial"/>
                <w:i/>
                <w:iCs/>
                <w:sz w:val="20"/>
              </w:rPr>
              <w:t>Please delete as appropriate</w:t>
            </w:r>
          </w:p>
        </w:tc>
        <w:tc>
          <w:tcPr>
            <w:tcW w:w="5889" w:type="dxa"/>
            <w:tcBorders/>
          </w:tcPr>
          <w:p>
            <w:pPr>
              <w:pStyle w:val="Centred"/>
              <w:spacing w:before="0" w:after="120"/>
              <w:jc w:val="left"/>
              <w:rPr>
                <w:rFonts w:ascii="Times New Roman" w:hAnsi="Times New Roman" w:cs="Times New Roman"/>
                <w:sz w:val="20"/>
              </w:rPr>
            </w:pPr>
            <w:r>
              <w:rPr>
                <w:rFonts w:cs="Arial"/>
                <w:sz w:val="20"/>
              </w:rPr>
              <w:t>Software Engineer/ Data Analyst</w:t>
            </w:r>
          </w:p>
        </w:tc>
      </w:tr>
      <w:tr>
        <w:trPr/>
        <w:tc>
          <w:tcPr>
            <w:tcW w:w="3114" w:type="dxa"/>
            <w:tcBorders/>
          </w:tcPr>
          <w:p>
            <w:pPr>
              <w:pStyle w:val="Centred"/>
              <w:spacing w:before="0" w:after="120"/>
              <w:jc w:val="left"/>
              <w:rPr>
                <w:b/>
                <w:b/>
              </w:rPr>
            </w:pPr>
            <w:r>
              <w:rPr>
                <w:rFonts w:cs="Arial"/>
                <w:b/>
                <w:sz w:val="20"/>
              </w:rPr>
              <w:t>Employer:</w:t>
            </w:r>
          </w:p>
        </w:tc>
        <w:tc>
          <w:tcPr>
            <w:tcW w:w="5889" w:type="dxa"/>
            <w:tcBorders/>
          </w:tcPr>
          <w:p>
            <w:pPr>
              <w:pStyle w:val="Centred"/>
              <w:spacing w:before="0" w:after="120"/>
              <w:jc w:val="left"/>
              <w:rPr>
                <w:rFonts w:ascii="Arial" w:hAnsi="Arial" w:cs="Arial"/>
              </w:rPr>
            </w:pPr>
            <w:r>
              <w:rPr>
                <w:rFonts w:cs="Arial"/>
                <w:sz w:val="20"/>
              </w:rPr>
              <w:t>PricewaterhouseCoopers</w:t>
            </w:r>
          </w:p>
        </w:tc>
      </w:tr>
    </w:tbl>
    <w:p>
      <w:pPr>
        <w:pStyle w:val="Normal"/>
        <w:widowControl w:val="false"/>
        <w:spacing w:lineRule="exact" w:line="278"/>
        <w:ind w:left="2880" w:hanging="2880"/>
        <w:rPr>
          <w:b/>
          <w:b/>
          <w:bCs/>
          <w:sz w:val="20"/>
          <w:szCs w:val="20"/>
        </w:rPr>
      </w:pPr>
      <w:r>
        <w:rPr>
          <w:b/>
          <w:bCs/>
          <w:sz w:val="20"/>
          <w:szCs w:val="20"/>
        </w:rPr>
      </w:r>
    </w:p>
    <w:tbl>
      <w:tblPr>
        <w:tblStyle w:val="TableGrid"/>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cPr>
          <w:p>
            <w:pPr>
              <w:pStyle w:val="Normal"/>
              <w:widowControl w:val="false"/>
              <w:spacing w:lineRule="exact" w:line="278" w:before="120" w:after="0"/>
              <w:rPr>
                <w:b/>
                <w:b/>
                <w:bCs/>
              </w:rPr>
            </w:pPr>
            <w:r>
              <w:rPr>
                <w:rFonts w:eastAsia="Times New Roman" w:cs="Arial"/>
                <w:b/>
                <w:bCs/>
                <w:sz w:val="20"/>
                <w:szCs w:val="20"/>
                <w:lang w:eastAsia="en-GB"/>
              </w:rPr>
              <w:t xml:space="preserve">Please provide an overview of your synoptic project which is suitable for a non-specialist </w:t>
              <w:br/>
              <w:t xml:space="preserve">(i.e. without using technical terms or jargon), and summarise the main achievements of your project. </w:t>
            </w:r>
            <w:r>
              <w:rPr>
                <w:rFonts w:eastAsia="Times New Roman" w:cs="Arial"/>
                <w:i/>
                <w:sz w:val="20"/>
                <w:szCs w:val="20"/>
                <w:lang w:eastAsia="en-GB"/>
              </w:rPr>
              <w:t>(no more than one A4 page)</w:t>
            </w:r>
          </w:p>
        </w:tc>
      </w:tr>
      <w:tr>
        <w:trPr/>
        <w:tc>
          <w:tcPr>
            <w:tcW w:w="9072" w:type="dxa"/>
            <w:tcBorders/>
          </w:tcPr>
          <w:p>
            <w:pPr>
              <w:pStyle w:val="Normal"/>
              <w:widowControl w:val="false"/>
              <w:spacing w:lineRule="exact" w:line="278" w:before="120" w:after="0"/>
              <w:rPr>
                <w:rFonts w:ascii="Arial" w:hAnsi="Arial" w:eastAsia="Times New Roman" w:cs="Arial"/>
                <w:b w:val="false"/>
                <w:b w:val="false"/>
                <w:bCs w:val="false"/>
                <w:i w:val="false"/>
                <w:i w:val="false"/>
                <w:iCs w:val="false"/>
                <w:sz w:val="20"/>
                <w:szCs w:val="20"/>
                <w:lang w:eastAsia="en-GB"/>
              </w:rPr>
            </w:pPr>
            <w:r>
              <w:rPr>
                <w:rFonts w:eastAsia="Times New Roman" w:cs="Arial"/>
                <w:b w:val="false"/>
                <w:bCs w:val="false"/>
                <w:i w:val="false"/>
                <w:iCs w:val="false"/>
                <w:sz w:val="20"/>
                <w:szCs w:val="20"/>
                <w:lang w:eastAsia="en-GB"/>
              </w:rPr>
              <w:t>This study evaluates the use of natural language processing techniques to extract features from recipes, aiming to use the resulting features in content-based recommendation systems. A brief introduction is given to machine learning, deep learning, natural language processing and recommender systems.</w:t>
            </w:r>
          </w:p>
          <w:p>
            <w:pPr>
              <w:pStyle w:val="Normal"/>
              <w:widowControl w:val="false"/>
              <w:spacing w:lineRule="exact" w:line="278"/>
              <w:rPr>
                <w:rFonts w:ascii="Arial" w:hAnsi="Arial" w:eastAsia="Times New Roman" w:cs="Arial"/>
                <w:b w:val="false"/>
                <w:b w:val="false"/>
                <w:bCs w:val="false"/>
                <w:i w:val="false"/>
                <w:i w:val="false"/>
                <w:iCs w:val="false"/>
                <w:sz w:val="20"/>
                <w:szCs w:val="20"/>
                <w:lang w:eastAsia="en-GB"/>
              </w:rPr>
            </w:pPr>
            <w:r>
              <w:rPr>
                <w:rFonts w:eastAsia="Times New Roman" w:cs="Arial"/>
                <w:b w:val="false"/>
                <w:bCs w:val="false"/>
                <w:i w:val="false"/>
                <w:iCs w:val="false"/>
                <w:sz w:val="20"/>
                <w:szCs w:val="20"/>
                <w:lang w:eastAsia="en-GB"/>
              </w:rPr>
            </w:r>
          </w:p>
          <w:p>
            <w:pPr>
              <w:pStyle w:val="Normal"/>
              <w:widowControl w:val="false"/>
              <w:spacing w:lineRule="exact" w:line="278"/>
              <w:rPr>
                <w:rFonts w:ascii="Arial" w:hAnsi="Arial" w:eastAsia="Times New Roman" w:cs="Arial"/>
                <w:b w:val="false"/>
                <w:b w:val="false"/>
                <w:bCs w:val="false"/>
                <w:i w:val="false"/>
                <w:i w:val="false"/>
                <w:iCs w:val="false"/>
                <w:sz w:val="20"/>
                <w:szCs w:val="20"/>
                <w:lang w:eastAsia="en-GB"/>
              </w:rPr>
            </w:pPr>
            <w:r>
              <w:rPr>
                <w:rFonts w:eastAsia="Times New Roman" w:cs="Arial"/>
                <w:b w:val="false"/>
                <w:bCs w:val="false"/>
                <w:i w:val="false"/>
                <w:iCs w:val="false"/>
                <w:sz w:val="20"/>
                <w:szCs w:val="20"/>
                <w:lang w:eastAsia="en-GB"/>
              </w:rPr>
              <w:t xml:space="preserve">Three approaches to feature extraction are given: using a pre-trained natural language model (BERT), training new natural language models (using both Word2Vec and fastText) and synthesising a dataset using BERT embeddings and classifiers. Two baseline techniques not using natural language processing (a text search and TF-IDF) are presented. A testing framework is outlined to evaluate these recommendations without existing recommendation labels. </w:t>
            </w:r>
          </w:p>
          <w:p>
            <w:pPr>
              <w:pStyle w:val="Normal"/>
              <w:widowControl w:val="false"/>
              <w:spacing w:lineRule="exact" w:line="278"/>
              <w:rPr>
                <w:rFonts w:ascii="Arial" w:hAnsi="Arial" w:eastAsia="Times New Roman" w:cs="Arial"/>
                <w:b w:val="false"/>
                <w:b w:val="false"/>
                <w:bCs w:val="false"/>
                <w:i w:val="false"/>
                <w:i w:val="false"/>
                <w:iCs w:val="false"/>
                <w:sz w:val="20"/>
                <w:szCs w:val="20"/>
                <w:lang w:eastAsia="en-GB"/>
              </w:rPr>
            </w:pPr>
            <w:r>
              <w:rPr>
                <w:rFonts w:eastAsia="Times New Roman" w:cs="Arial"/>
                <w:b w:val="false"/>
                <w:bCs w:val="false"/>
                <w:i w:val="false"/>
                <w:iCs w:val="false"/>
                <w:sz w:val="20"/>
                <w:szCs w:val="20"/>
                <w:lang w:eastAsia="en-GB"/>
              </w:rPr>
            </w:r>
          </w:p>
          <w:p>
            <w:pPr>
              <w:pStyle w:val="Normal"/>
              <w:widowControl w:val="false"/>
              <w:spacing w:lineRule="exact" w:line="278"/>
              <w:rPr>
                <w:rFonts w:ascii="Arial" w:hAnsi="Arial" w:eastAsia="Times New Roman" w:cs="Arial"/>
                <w:b w:val="false"/>
                <w:b w:val="false"/>
                <w:bCs w:val="false"/>
                <w:i w:val="false"/>
                <w:i w:val="false"/>
                <w:iCs w:val="false"/>
                <w:sz w:val="20"/>
                <w:szCs w:val="20"/>
                <w:lang w:eastAsia="en-GB"/>
              </w:rPr>
            </w:pPr>
            <w:r>
              <w:rPr>
                <w:rFonts w:eastAsia="Times New Roman" w:cs="Arial"/>
                <w:b w:val="false"/>
                <w:bCs w:val="false"/>
                <w:i w:val="false"/>
                <w:iCs w:val="false"/>
                <w:sz w:val="20"/>
                <w:szCs w:val="20"/>
                <w:lang w:eastAsia="en-GB"/>
              </w:rPr>
              <w:t>A user study was conducted to collect data assessing the system's performance, and the results found that the performance of the Word2Vec implementation far exceeded the other techniques, suggesting there is significant merit in training a natural language model to learn embeddings that specifically capture the semantics of the recipes they represent.</w:t>
            </w:r>
          </w:p>
          <w:p>
            <w:pPr>
              <w:pStyle w:val="Normal"/>
              <w:widowControl w:val="false"/>
              <w:spacing w:lineRule="exact" w:line="278"/>
              <w:rPr>
                <w:rFonts w:ascii="Arial" w:hAnsi="Arial" w:eastAsia="Times New Roman" w:cs="Arial"/>
                <w:b w:val="false"/>
                <w:b w:val="false"/>
                <w:bCs w:val="false"/>
                <w:i w:val="false"/>
                <w:i w:val="false"/>
                <w:iCs w:val="false"/>
                <w:sz w:val="20"/>
                <w:szCs w:val="20"/>
                <w:lang w:eastAsia="en-GB"/>
              </w:rPr>
            </w:pPr>
            <w:r>
              <w:rPr>
                <w:rFonts w:eastAsia="Times New Roman" w:cs="Arial"/>
                <w:b w:val="false"/>
                <w:bCs w:val="false"/>
                <w:i w:val="false"/>
                <w:iCs w:val="false"/>
                <w:sz w:val="20"/>
                <w:szCs w:val="20"/>
                <w:lang w:eastAsia="en-GB"/>
              </w:rPr>
            </w:r>
          </w:p>
          <w:p>
            <w:pPr>
              <w:pStyle w:val="Normal"/>
              <w:widowControl w:val="false"/>
              <w:spacing w:lineRule="exact" w:line="278"/>
              <w:rPr>
                <w:rFonts w:ascii="Arial" w:hAnsi="Arial" w:eastAsia="Times New Roman" w:cs="Arial"/>
                <w:b w:val="false"/>
                <w:b w:val="false"/>
                <w:bCs w:val="false"/>
                <w:i w:val="false"/>
                <w:i w:val="false"/>
                <w:iCs w:val="false"/>
                <w:sz w:val="20"/>
                <w:szCs w:val="20"/>
                <w:lang w:eastAsia="en-GB"/>
              </w:rPr>
            </w:pPr>
            <w:r>
              <w:rPr>
                <w:rFonts w:eastAsia="Times New Roman" w:cs="Arial"/>
                <w:b w:val="false"/>
                <w:bCs w:val="false"/>
                <w:i w:val="false"/>
                <w:iCs w:val="false"/>
                <w:sz w:val="20"/>
                <w:szCs w:val="20"/>
                <w:lang w:eastAsia="en-GB"/>
              </w:rPr>
              <w:t>A large body of ideas for future work is included. Suggestions include assessing the proposed techniques in different tasks, using additional sources of information in recommendation (e.g. images or text from non-English languages) and adapting the proposed techniques to use recipe properties to a greater extent.</w:t>
            </w:r>
          </w:p>
        </w:tc>
      </w:tr>
    </w:tbl>
    <w:p>
      <w:pPr>
        <w:pStyle w:val="Normal"/>
        <w:spacing w:before="0" w:after="200"/>
        <w:rPr>
          <w:b/>
          <w:b/>
          <w:bCs/>
          <w:sz w:val="20"/>
          <w:szCs w:val="20"/>
        </w:rPr>
      </w:pPr>
      <w:r>
        <w:rPr>
          <w:b/>
          <w:bCs/>
          <w:sz w:val="20"/>
          <w:szCs w:val="20"/>
        </w:rPr>
      </w:r>
    </w:p>
    <w:tbl>
      <w:tblPr>
        <w:tblStyle w:val="TableGrid"/>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cPr>
          <w:p>
            <w:pPr>
              <w:pStyle w:val="Normal"/>
              <w:widowControl w:val="false"/>
              <w:spacing w:lineRule="exact" w:line="278" w:before="120" w:after="0"/>
              <w:rPr>
                <w:b/>
                <w:b/>
                <w:bCs/>
              </w:rPr>
            </w:pPr>
            <w:r>
              <w:rPr>
                <w:rFonts w:eastAsia="Times New Roman" w:cs="Arial"/>
                <w:b/>
                <w:bCs/>
                <w:sz w:val="20"/>
                <w:szCs w:val="20"/>
                <w:lang w:eastAsia="en-GB"/>
              </w:rPr>
              <w:t xml:space="preserve">Please explain how your project is applicable to the business environment. </w:t>
            </w:r>
            <w:r>
              <w:rPr>
                <w:rFonts w:eastAsia="Times New Roman" w:cs="Arial"/>
                <w:i/>
                <w:sz w:val="20"/>
                <w:szCs w:val="20"/>
                <w:lang w:eastAsia="en-GB"/>
              </w:rPr>
              <w:t>(250 words)</w:t>
            </w:r>
          </w:p>
        </w:tc>
      </w:tr>
      <w:tr>
        <w:trPr>
          <w:trHeight w:val="1431" w:hRule="atLeast"/>
        </w:trPr>
        <w:tc>
          <w:tcPr>
            <w:tcW w:w="9072" w:type="dxa"/>
            <w:tcBorders/>
          </w:tcPr>
          <w:p>
            <w:pPr>
              <w:pStyle w:val="Normal"/>
              <w:widowControl w:val="false"/>
              <w:spacing w:lineRule="exact" w:line="278" w:before="120" w:after="0"/>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t>The project investigates the process of intelligently recommending recipes. This could help employees find healthier meals, improving their well-being, or find recipes that use up leftover ingredients, helping them save food waste and money. In a broader sense, the research made into natural language processing and recommender systems is highly transferable into other projects. Many PwC projects use datasets of unstructured text, so investigating techniques of automatically extracting features from this data could result in useful, time-saving tools throughout the business. Recommender systems have many applications too and could be used to recommend content to employees (e.g. Digital Lab artefacts) or in developing products for clients.</w:t>
            </w:r>
          </w:p>
          <w:p>
            <w:pPr>
              <w:pStyle w:val="Normal"/>
              <w:widowControl w:val="false"/>
              <w:spacing w:lineRule="exact" w:line="278"/>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r>
          </w:p>
          <w:p>
            <w:pPr>
              <w:pStyle w:val="Normal"/>
              <w:widowControl w:val="false"/>
              <w:spacing w:lineRule="exact" w:line="278"/>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r>
          </w:p>
          <w:p>
            <w:pPr>
              <w:pStyle w:val="Normal"/>
              <w:widowControl w:val="false"/>
              <w:spacing w:lineRule="exact" w:line="278"/>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r>
          </w:p>
          <w:p>
            <w:pPr>
              <w:pStyle w:val="Normal"/>
              <w:widowControl w:val="false"/>
              <w:spacing w:lineRule="exact" w:line="278"/>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r>
          </w:p>
          <w:p>
            <w:pPr>
              <w:pStyle w:val="Normal"/>
              <w:widowControl w:val="false"/>
              <w:spacing w:lineRule="exact" w:line="278"/>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r>
          </w:p>
          <w:p>
            <w:pPr>
              <w:pStyle w:val="Normal"/>
              <w:widowControl w:val="false"/>
              <w:spacing w:lineRule="exact" w:line="278"/>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r>
          </w:p>
          <w:p>
            <w:pPr>
              <w:pStyle w:val="Normal"/>
              <w:widowControl w:val="false"/>
              <w:spacing w:lineRule="exact" w:line="278"/>
              <w:rPr>
                <w:rFonts w:ascii="Times New Roman" w:hAnsi="Times New Roman" w:eastAsia="Times New Roman" w:cs="Times New Roman"/>
                <w:b w:val="false"/>
                <w:b w:val="false"/>
                <w:bCs w:val="false"/>
                <w:sz w:val="20"/>
                <w:szCs w:val="20"/>
                <w:lang w:eastAsia="en-GB"/>
              </w:rPr>
            </w:pPr>
            <w:r>
              <w:rPr>
                <w:rFonts w:eastAsia="Times New Roman" w:cs="Times New Roman" w:ascii="Times New Roman" w:hAnsi="Times New Roman"/>
                <w:b w:val="false"/>
                <w:bCs w:val="false"/>
                <w:sz w:val="20"/>
                <w:szCs w:val="20"/>
                <w:lang w:eastAsia="en-GB"/>
              </w:rPr>
            </w:r>
          </w:p>
          <w:p>
            <w:pPr>
              <w:pStyle w:val="Normal"/>
              <w:widowControl w:val="false"/>
              <w:spacing w:lineRule="exact" w:line="278"/>
              <w:rPr>
                <w:rFonts w:ascii="Times New Roman" w:hAnsi="Times New Roman" w:eastAsia="Times New Roman" w:cs="Times New Roman"/>
                <w:b w:val="false"/>
                <w:b w:val="false"/>
                <w:bCs w:val="false"/>
                <w:i/>
                <w:i/>
                <w:sz w:val="20"/>
                <w:szCs w:val="20"/>
                <w:lang w:eastAsia="en-GB"/>
              </w:rPr>
            </w:pPr>
            <w:r>
              <w:rPr>
                <w:rFonts w:eastAsia="Times New Roman" w:cs="Times New Roman" w:ascii="Times New Roman" w:hAnsi="Times New Roman"/>
                <w:b w:val="false"/>
                <w:bCs w:val="false"/>
                <w:i/>
                <w:sz w:val="20"/>
                <w:szCs w:val="20"/>
                <w:lang w:eastAsia="en-GB"/>
              </w:rPr>
            </w:r>
          </w:p>
        </w:tc>
      </w:tr>
    </w:tbl>
    <w:p>
      <w:pPr>
        <w:pStyle w:val="Normal"/>
        <w:spacing w:before="0" w:after="200"/>
        <w:rPr>
          <w:b/>
          <w:b/>
          <w:bCs/>
          <w:sz w:val="20"/>
          <w:szCs w:val="20"/>
        </w:rPr>
      </w:pPr>
      <w:r>
        <w:rPr>
          <w:b/>
          <w:bCs/>
          <w:sz w:val="20"/>
          <w:szCs w:val="20"/>
        </w:rPr>
      </w:r>
    </w:p>
    <w:p>
      <w:pPr>
        <w:pStyle w:val="Normal"/>
        <w:spacing w:before="0" w:after="200"/>
        <w:rPr>
          <w:b/>
          <w:b/>
          <w:sz w:val="20"/>
          <w:szCs w:val="20"/>
        </w:rPr>
      </w:pPr>
      <w:r>
        <w:rPr>
          <w:b/>
          <w:sz w:val="20"/>
          <w:szCs w:val="20"/>
        </w:rPr>
        <w:t>Signatories</w:t>
      </w:r>
    </w:p>
    <w:tbl>
      <w:tblPr>
        <w:tblStyle w:val="TableGrid"/>
        <w:tblW w:w="9072" w:type="dxa"/>
        <w:jc w:val="left"/>
        <w:tblInd w:w="-5" w:type="dxa"/>
        <w:tblCellMar>
          <w:top w:w="0" w:type="dxa"/>
          <w:left w:w="108" w:type="dxa"/>
          <w:bottom w:w="0" w:type="dxa"/>
          <w:right w:w="108" w:type="dxa"/>
        </w:tblCellMar>
        <w:tblLook w:val="04a0" w:noHBand="0" w:noVBand="1" w:firstColumn="1" w:lastRow="0" w:lastColumn="0" w:firstRow="1"/>
      </w:tblPr>
      <w:tblGrid>
        <w:gridCol w:w="1843"/>
        <w:gridCol w:w="4677"/>
        <w:gridCol w:w="2552"/>
      </w:tblGrid>
      <w:tr>
        <w:trPr/>
        <w:tc>
          <w:tcPr>
            <w:tcW w:w="1843" w:type="dxa"/>
            <w:tcBorders/>
          </w:tcPr>
          <w:p>
            <w:pPr>
              <w:pStyle w:val="Normal"/>
              <w:widowControl w:val="false"/>
              <w:spacing w:lineRule="exact" w:line="278" w:before="120" w:after="0"/>
              <w:rPr>
                <w:rFonts w:ascii="Arial" w:hAnsi="Arial" w:cs="Arial"/>
                <w:b/>
                <w:b/>
                <w:bCs/>
              </w:rPr>
            </w:pPr>
            <w:r>
              <w:rPr>
                <w:rFonts w:eastAsia="Times New Roman" w:cs="Arial"/>
                <w:b/>
                <w:bCs/>
                <w:sz w:val="20"/>
                <w:szCs w:val="20"/>
                <w:lang w:eastAsia="en-GB"/>
              </w:rPr>
              <w:t xml:space="preserve">Apprentice: </w:t>
            </w:r>
          </w:p>
        </w:tc>
        <w:tc>
          <w:tcPr>
            <w:tcW w:w="4677" w:type="dxa"/>
            <w:tcBorders/>
          </w:tcPr>
          <w:p>
            <w:pPr>
              <w:pStyle w:val="Normal"/>
              <w:widowControl w:val="false"/>
              <w:spacing w:lineRule="exact" w:line="278" w:before="120" w:after="0"/>
              <w:rPr>
                <w:b/>
                <w:b/>
                <w:bCs/>
              </w:rPr>
            </w:pPr>
            <w:r>
              <w:rPr>
                <w:rFonts w:eastAsia="Times New Roman" w:cs="Times New Roman" w:ascii="Times New Roman" w:hAnsi="Times New Roman"/>
                <w:b/>
                <w:bCs/>
                <w:sz w:val="20"/>
                <w:szCs w:val="20"/>
                <w:lang w:eastAsia="en-GB"/>
              </w:rPr>
              <w:t>Jake Kadir</w:t>
            </w:r>
          </w:p>
        </w:tc>
        <w:tc>
          <w:tcPr>
            <w:tcW w:w="2552" w:type="dxa"/>
            <w:tcBorders/>
          </w:tcPr>
          <w:p>
            <w:pPr>
              <w:pStyle w:val="Normal"/>
              <w:widowControl w:val="false"/>
              <w:spacing w:lineRule="exact" w:line="278" w:before="120" w:after="0"/>
              <w:rPr>
                <w:rFonts w:ascii="Arial" w:hAnsi="Arial" w:cs="Arial"/>
                <w:b/>
                <w:b/>
                <w:bCs/>
              </w:rPr>
            </w:pPr>
            <w:r>
              <w:rPr>
                <w:rFonts w:eastAsia="Times New Roman" w:cs="Arial"/>
                <w:b/>
                <w:bCs/>
                <w:sz w:val="20"/>
                <w:szCs w:val="20"/>
                <w:lang w:eastAsia="en-GB"/>
              </w:rPr>
              <w:t xml:space="preserve">Date: </w:t>
            </w:r>
            <w:r>
              <w:rPr>
                <w:rFonts w:eastAsia="Times New Roman" w:cs="Arial"/>
                <w:b/>
                <w:bCs/>
                <w:sz w:val="20"/>
                <w:szCs w:val="20"/>
                <w:lang w:eastAsia="en-GB"/>
              </w:rPr>
              <w:t>28/04/2023</w:t>
            </w:r>
          </w:p>
        </w:tc>
      </w:tr>
      <w:tr>
        <w:trPr/>
        <w:tc>
          <w:tcPr>
            <w:tcW w:w="1843" w:type="dxa"/>
            <w:tcBorders/>
          </w:tcPr>
          <w:p>
            <w:pPr>
              <w:pStyle w:val="Normal"/>
              <w:widowControl w:val="false"/>
              <w:spacing w:lineRule="exact" w:line="278" w:before="120" w:after="0"/>
              <w:rPr>
                <w:rFonts w:ascii="Arial" w:hAnsi="Arial" w:cs="Arial"/>
                <w:b/>
                <w:b/>
                <w:bCs/>
              </w:rPr>
            </w:pPr>
            <w:r>
              <w:rPr>
                <w:rFonts w:eastAsia="Times New Roman" w:cs="Arial"/>
                <w:b/>
                <w:bCs/>
                <w:sz w:val="20"/>
                <w:szCs w:val="20"/>
                <w:lang w:eastAsia="en-GB"/>
              </w:rPr>
              <w:t xml:space="preserve">Employer: </w:t>
            </w:r>
          </w:p>
        </w:tc>
        <w:tc>
          <w:tcPr>
            <w:tcW w:w="4677" w:type="dxa"/>
            <w:tcBorders/>
          </w:tcPr>
          <w:p>
            <w:pPr>
              <w:pStyle w:val="Normal"/>
              <w:widowControl w:val="false"/>
              <w:spacing w:lineRule="exact" w:line="278" w:before="120" w:after="0"/>
              <w:rPr>
                <w:b/>
                <w:b/>
                <w:bCs/>
              </w:rPr>
            </w:pPr>
            <w:r>
              <w:rPr>
                <w:rFonts w:eastAsia="Times New Roman" w:cs="Times New Roman" w:ascii="Times New Roman" w:hAnsi="Times New Roman"/>
                <w:b/>
                <w:bCs/>
                <w:sz w:val="20"/>
                <w:szCs w:val="20"/>
                <w:lang w:eastAsia="en-GB"/>
              </w:rPr>
            </w:r>
          </w:p>
        </w:tc>
        <w:tc>
          <w:tcPr>
            <w:tcW w:w="2552" w:type="dxa"/>
            <w:tcBorders/>
          </w:tcPr>
          <w:p>
            <w:pPr>
              <w:pStyle w:val="Normal"/>
              <w:widowControl w:val="false"/>
              <w:spacing w:lineRule="exact" w:line="278" w:before="120" w:after="0"/>
              <w:rPr>
                <w:b/>
                <w:b/>
                <w:bCs/>
              </w:rPr>
            </w:pPr>
            <w:r>
              <w:rPr>
                <w:rFonts w:eastAsia="Times New Roman" w:cs="Arial"/>
                <w:b/>
                <w:bCs/>
                <w:sz w:val="20"/>
                <w:szCs w:val="20"/>
                <w:lang w:eastAsia="en-GB"/>
              </w:rPr>
              <w:t>Date:</w:t>
            </w:r>
          </w:p>
        </w:tc>
      </w:tr>
    </w:tbl>
    <w:p>
      <w:pPr>
        <w:pStyle w:val="Normal"/>
        <w:spacing w:before="0" w:after="200"/>
        <w:rPr/>
      </w:pPr>
      <w:r>
        <w:rPr/>
      </w:r>
    </w:p>
    <w:sectPr>
      <w:headerReference w:type="first" r:id="rId3"/>
      <w:footerReference w:type="default" r:id="rId4"/>
      <w:footerReference w:type="first" r:id="rId5"/>
      <w:type w:val="nextPage"/>
      <w:pgSz w:w="11906" w:h="16838"/>
      <w:pgMar w:left="1440" w:right="1440" w:header="510" w:top="510" w:footer="432"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7756844"/>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2474100"/>
    </w:sdtPr>
    <w:sdtContent>
      <w:p>
        <w:pPr>
          <w:pStyle w:val="Footer"/>
          <w:jc w:val="right"/>
          <w:rPr/>
        </w:pPr>
        <w:r>
          <w:rPr/>
          <mc:AlternateContent>
            <mc:Choice Requires="wps">
              <w:drawing>
                <wp:anchor behindDoc="1" distT="0" distB="0" distL="0" distR="0" simplePos="0" locked="0" layoutInCell="1" allowOverlap="1" relativeHeight="4" wp14:anchorId="7823427C">
                  <wp:simplePos x="0" y="0"/>
                  <wp:positionH relativeFrom="column">
                    <wp:posOffset>-387985</wp:posOffset>
                  </wp:positionH>
                  <wp:positionV relativeFrom="paragraph">
                    <wp:posOffset>137586720</wp:posOffset>
                  </wp:positionV>
                  <wp:extent cx="1715135" cy="420370"/>
                  <wp:effectExtent l="0" t="0" r="0" b="3175"/>
                  <wp:wrapNone/>
                  <wp:docPr id="3" name="Text Box 307"/>
                  <a:graphic xmlns:a="http://schemas.openxmlformats.org/drawingml/2006/main">
                    <a:graphicData uri="http://schemas.microsoft.com/office/word/2010/wordprocessingShape">
                      <wps:wsp>
                        <wps:cNvSpPr/>
                        <wps:spPr>
                          <a:xfrm>
                            <a:off x="0" y="0"/>
                            <a:ext cx="1714680" cy="419760"/>
                          </a:xfrm>
                          <a:prstGeom prst="rect">
                            <a:avLst/>
                          </a:prstGeom>
                          <a:solidFill>
                            <a:srgbClr val="ffffff"/>
                          </a:solidFill>
                          <a:ln w="9360">
                            <a:noFill/>
                          </a:ln>
                        </wps:spPr>
                        <wps:style>
                          <a:lnRef idx="0"/>
                          <a:fillRef idx="0"/>
                          <a:effectRef idx="0"/>
                          <a:fontRef idx="minor"/>
                        </wps:style>
                        <wps:txbx>
                          <w:txbxContent>
                            <w:p>
                              <w:pPr>
                                <w:pStyle w:val="FrameContents"/>
                                <w:spacing w:before="120" w:after="0"/>
                                <w:rPr>
                                  <w:sz w:val="22"/>
                                  <w:szCs w:val="22"/>
                                </w:rPr>
                              </w:pPr>
                              <w:r>
                                <w:rPr>
                                  <w:sz w:val="22"/>
                                  <w:szCs w:val="22"/>
                                </w:rPr>
                              </w:r>
                            </w:p>
                          </w:txbxContent>
                        </wps:txbx>
                        <wps:bodyPr>
                          <a:spAutoFit/>
                        </wps:bodyPr>
                      </wps:wsp>
                    </a:graphicData>
                  </a:graphic>
                  <wp14:sizeRelV relativeFrom="margin">
                    <wp14:pctHeight>20000</wp14:pctHeight>
                  </wp14:sizeRelV>
                </wp:anchor>
              </w:drawing>
            </mc:Choice>
            <mc:Fallback>
              <w:pict>
                <v:rect id="shape_0" ID="Text Box 307" fillcolor="white" stroked="f" style="position:absolute;margin-left:-30.55pt;margin-top:10833.6pt;width:134.95pt;height:33pt" wp14:anchorId="7823427C">
                  <w10:wrap type="none"/>
                  <v:fill o:detectmouseclick="t" type="solid" color2="black"/>
                  <v:stroke color="#3465a4" weight="9360" joinstyle="miter" endcap="flat"/>
                  <v:textbox>
                    <w:txbxContent>
                      <w:p>
                        <w:pPr>
                          <w:pStyle w:val="FrameContents"/>
                          <w:spacing w:before="120" w:after="0"/>
                          <w:rPr>
                            <w:sz w:val="22"/>
                            <w:szCs w:val="22"/>
                          </w:rPr>
                        </w:pPr>
                        <w:r>
                          <w:rPr>
                            <w:sz w:val="22"/>
                            <w:szCs w:val="22"/>
                          </w:rPr>
                        </w:r>
                      </w:p>
                    </w:txbxContent>
                  </v:textbox>
                </v:rect>
              </w:pict>
            </mc:Fallback>
          </mc:AlternateContent>
          <w:fldChar w:fldCharType="begin"/>
        </w:r>
        <w:r>
          <w:rPr/>
          <w:instrText> PAGE </w:instrText>
        </w:r>
        <w:r>
          <w:rPr/>
          <w:fldChar w:fldCharType="separate"/>
        </w:r>
        <w:r>
          <w:rPr/>
          <w:t>1</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EUFPSchool"/>
      <w:rPr>
        <w:rFonts w:cs="Arial"/>
      </w:rPr>
    </w:pPr>
    <w:r>
      <w:rPr>
        <w:rFonts w:cs="Arial"/>
      </w:rPr>
      <w:drawing>
        <wp:anchor behindDoc="1" distT="0" distB="0" distL="0" distR="0" simplePos="0" locked="0" layoutInCell="1" allowOverlap="1" relativeHeight="2">
          <wp:simplePos x="0" y="0"/>
          <wp:positionH relativeFrom="column">
            <wp:posOffset>3810000</wp:posOffset>
          </wp:positionH>
          <wp:positionV relativeFrom="paragraph">
            <wp:posOffset>-49530</wp:posOffset>
          </wp:positionV>
          <wp:extent cx="2388870" cy="850265"/>
          <wp:effectExtent l="0" t="0" r="0" b="0"/>
          <wp:wrapNone/>
          <wp:docPr id="1" name="Picture 27"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LeedsUniBlack"/>
                  <pic:cNvPicPr>
                    <a:picLocks noChangeAspect="1" noChangeArrowheads="1"/>
                  </pic:cNvPicPr>
                </pic:nvPicPr>
                <pic:blipFill>
                  <a:blip r:embed="rId1"/>
                  <a:stretch>
                    <a:fillRect/>
                  </a:stretch>
                </pic:blipFill>
                <pic:spPr bwMode="auto">
                  <a:xfrm>
                    <a:off x="0" y="0"/>
                    <a:ext cx="2388870" cy="850265"/>
                  </a:xfrm>
                  <a:prstGeom prst="rect">
                    <a:avLst/>
                  </a:prstGeom>
                </pic:spPr>
              </pic:pic>
            </a:graphicData>
          </a:graphic>
        </wp:anchor>
      </w:drawing>
    </w:r>
  </w:p>
  <w:p>
    <w:pPr>
      <w:pStyle w:val="LEUFPSchool"/>
      <w:rPr>
        <w:rFonts w:cs="Arial"/>
      </w:rPr>
    </w:pPr>
    <w:r>
      <mc:AlternateContent>
        <mc:Choice Requires="wps">
          <w:drawing>
            <wp:anchor behindDoc="1" distT="0" distB="0" distL="0" distR="0" simplePos="0" locked="0" layoutInCell="1" allowOverlap="1" relativeHeight="3" wp14:anchorId="7823427A">
              <wp:simplePos x="0" y="0"/>
              <wp:positionH relativeFrom="page">
                <wp:posOffset>485775</wp:posOffset>
              </wp:positionH>
              <wp:positionV relativeFrom="page">
                <wp:posOffset>1466850</wp:posOffset>
              </wp:positionV>
              <wp:extent cx="6600825" cy="1270"/>
              <wp:effectExtent l="0" t="0" r="10160" b="19050"/>
              <wp:wrapNone/>
              <wp:docPr id="2" name="Straight Connector 1"/>
              <a:graphic xmlns:a="http://schemas.openxmlformats.org/drawingml/2006/main">
                <a:graphicData uri="http://schemas.microsoft.com/office/word/2010/wordprocessingShape">
                  <wps:wsp>
                    <wps:cNvSpPr/>
                    <wps:spPr>
                      <a:xfrm>
                        <a:off x="0" y="0"/>
                        <a:ext cx="66002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8.25pt,115.5pt" to="557.9pt,115.5pt" ID="Straight Connector 1" stroked="t" style="position:absolute;mso-position-horizontal-relative:page;mso-position-vertical-relative:page" wp14:anchorId="7823427A">
              <v:stroke color="black" weight="9360" joinstyle="round" endcap="flat"/>
              <v:fill o:detectmouseclick="t" on="false"/>
            </v:line>
          </w:pict>
        </mc:Fallback>
      </mc:AlternateContent>
    </w:r>
    <w:r>
      <w:rPr>
        <w:rFonts w:cs="Arial"/>
      </w:rPr>
      <w:t>School of Computing</w:t>
    </w:r>
  </w:p>
  <w:p>
    <w:pPr>
      <w:pStyle w:val="Header"/>
      <w:rPr>
        <w:sz w:val="22"/>
        <w:szCs w:val="22"/>
      </w:rPr>
    </w:pPr>
    <w:r>
      <w:rPr>
        <w:sz w:val="22"/>
        <w:szCs w:val="22"/>
      </w:rPr>
      <w:t xml:space="preserve">FACULTY OF ENGINEERING </w:t>
    </w:r>
  </w:p>
  <w:p>
    <w:pPr>
      <w:pStyle w:val="Header"/>
      <w:rPr>
        <w:sz w:val="22"/>
        <w:szCs w:val="22"/>
      </w:rPr>
    </w:pPr>
    <w:r>
      <w:rPr>
        <w:sz w:val="22"/>
        <w:szCs w:val="22"/>
      </w:rPr>
      <w:t>AND PHYSICAL SCIENCES</w:t>
    </w:r>
  </w:p>
</w:hdr>
</file>

<file path=word/settings.xml><?xml version="1.0" encoding="utf-8"?>
<w:settings xmlns:w="http://schemas.openxmlformats.org/wordprocessingml/2006/main">
  <w:zoom w:percent="15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264e"/>
    <w:pPr>
      <w:widowControl/>
      <w:bidi w:val="0"/>
      <w:spacing w:lineRule="auto" w:line="276" w:before="120" w:after="0"/>
      <w:jc w:val="left"/>
    </w:pPr>
    <w:rPr>
      <w:rFonts w:ascii="Arial" w:hAnsi="Arial" w:eastAsia="Calibri" w:cs="Arial" w:eastAsiaTheme="minorHAnsi"/>
      <w:color w:val="auto"/>
      <w:kern w:val="0"/>
      <w:sz w:val="24"/>
      <w:szCs w:val="24"/>
      <w:lang w:val="en-GB" w:eastAsia="en-US" w:bidi="ar-SA"/>
    </w:rPr>
  </w:style>
  <w:style w:type="paragraph" w:styleId="Heading1">
    <w:name w:val="Heading 1"/>
    <w:basedOn w:val="Normal"/>
    <w:next w:val="Normal"/>
    <w:link w:val="Heading1Char"/>
    <w:autoRedefine/>
    <w:uiPriority w:val="9"/>
    <w:qFormat/>
    <w:rsid w:val="00eb66b1"/>
    <w:pPr>
      <w:keepNext w:val="true"/>
      <w:keepLines/>
      <w:outlineLvl w:val="0"/>
    </w:pPr>
    <w:rPr>
      <w:rFonts w:eastAsia=""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val="true"/>
      <w:keepLines/>
      <w:spacing w:before="240" w:after="120"/>
      <w:outlineLvl w:val="1"/>
    </w:pPr>
    <w:rPr>
      <w:rFonts w:eastAsia=""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val="true"/>
      <w:keepLines/>
      <w:spacing w:before="240" w:after="120"/>
      <w:outlineLvl w:val="2"/>
    </w:pPr>
    <w:rPr>
      <w:rFonts w:eastAsia="" w:eastAsiaTheme="majorEastAsia"/>
      <w:b/>
      <w:bCs/>
    </w:rPr>
  </w:style>
  <w:style w:type="paragraph" w:styleId="Heading4">
    <w:name w:val="Heading 4"/>
    <w:basedOn w:val="Normal"/>
    <w:next w:val="Normal"/>
    <w:link w:val="Heading4Char"/>
    <w:autoRedefine/>
    <w:uiPriority w:val="9"/>
    <w:unhideWhenUsed/>
    <w:qFormat/>
    <w:rsid w:val="00eb66b1"/>
    <w:pPr>
      <w:keepNext w:val="true"/>
      <w:keepLines/>
      <w:spacing w:before="240" w:after="120"/>
      <w:outlineLvl w:val="3"/>
    </w:pPr>
    <w:rPr>
      <w:rFonts w:eastAsia="" w:eastAsiaTheme="majorEastAsia"/>
      <w:b/>
      <w:bCs/>
      <w:iCs/>
    </w:rPr>
  </w:style>
  <w:style w:type="paragraph" w:styleId="Heading5">
    <w:name w:val="Heading 5"/>
    <w:basedOn w:val="Normal"/>
    <w:next w:val="Normal"/>
    <w:link w:val="Heading5Char"/>
    <w:autoRedefine/>
    <w:uiPriority w:val="9"/>
    <w:unhideWhenUsed/>
    <w:qFormat/>
    <w:rsid w:val="00273123"/>
    <w:pPr>
      <w:keepNext w:val="true"/>
      <w:keepLines/>
      <w:spacing w:before="240" w:after="120"/>
      <w:outlineLvl w:val="4"/>
    </w:pPr>
    <w:rPr>
      <w:rFonts w:eastAsia="" w:eastAsiaTheme="majorEastAsia"/>
      <w:b/>
    </w:rPr>
  </w:style>
  <w:style w:type="paragraph" w:styleId="Heading6">
    <w:name w:val="Heading 6"/>
    <w:basedOn w:val="Normal"/>
    <w:next w:val="Normal"/>
    <w:link w:val="Heading6Char"/>
    <w:uiPriority w:val="9"/>
    <w:unhideWhenUsed/>
    <w:qFormat/>
    <w:rsid w:val="006f163e"/>
    <w:pPr>
      <w:keepNext w:val="true"/>
      <w:keepLines/>
      <w:spacing w:before="240" w:after="120"/>
      <w:outlineLvl w:val="5"/>
    </w:pPr>
    <w:rPr>
      <w:rFonts w:eastAsia="" w:eastAsiaTheme="majorEastAsia"/>
      <w:b/>
      <w:iCs/>
    </w:rPr>
  </w:style>
  <w:style w:type="paragraph" w:styleId="Heading7">
    <w:name w:val="Heading 7"/>
    <w:basedOn w:val="Normal"/>
    <w:next w:val="Normal"/>
    <w:link w:val="Heading7Char"/>
    <w:uiPriority w:val="9"/>
    <w:unhideWhenUsed/>
    <w:qFormat/>
    <w:rsid w:val="006f163e"/>
    <w:pPr>
      <w:keepNext w:val="true"/>
      <w:keepLines/>
      <w:spacing w:before="240" w:after="120"/>
      <w:outlineLvl w:val="6"/>
    </w:pPr>
    <w:rPr>
      <w:rFonts w:eastAsia="" w:cs="" w:cstheme="majorBidi" w:eastAsiaTheme="majorEastAsia"/>
      <w:b/>
      <w:i/>
      <w:iCs/>
    </w:rPr>
  </w:style>
  <w:style w:type="paragraph" w:styleId="Heading8">
    <w:name w:val="Heading 8"/>
    <w:basedOn w:val="Normal"/>
    <w:next w:val="Normal"/>
    <w:link w:val="Heading8Char"/>
    <w:uiPriority w:val="9"/>
    <w:unhideWhenUsed/>
    <w:qFormat/>
    <w:rsid w:val="006f163e"/>
    <w:pPr>
      <w:keepNext w:val="true"/>
      <w:keepLines/>
      <w:spacing w:before="240" w:after="120"/>
      <w:outlineLvl w:val="7"/>
    </w:pPr>
    <w:rPr>
      <w:rFonts w:eastAsia="" w:cs="" w:cstheme="majorBidi" w:eastAsiaTheme="majorEastAsia"/>
      <w:szCs w:val="20"/>
    </w:rPr>
  </w:style>
  <w:style w:type="paragraph" w:styleId="Heading9">
    <w:name w:val="Heading 9"/>
    <w:basedOn w:val="Normal"/>
    <w:next w:val="Normal"/>
    <w:link w:val="Heading9Char"/>
    <w:uiPriority w:val="9"/>
    <w:unhideWhenUsed/>
    <w:qFormat/>
    <w:rsid w:val="006f163e"/>
    <w:pPr>
      <w:keepNext w:val="true"/>
      <w:keepLines/>
      <w:spacing w:before="240" w:after="120"/>
      <w:outlineLvl w:val="8"/>
    </w:pPr>
    <w:rPr>
      <w:rFonts w:eastAsia="" w:cs="" w:cstheme="majorBidi" w:eastAsiaTheme="majorEastAsia"/>
      <w:i/>
      <w:iCs/>
      <w:szCs w:val="20"/>
    </w:rPr>
  </w:style>
  <w:style w:type="character" w:styleId="DefaultParagraphFont" w:default="1">
    <w:name w:val="Default Paragraph Font"/>
    <w:uiPriority w:val="1"/>
    <w:semiHidden/>
    <w:unhideWhenUsed/>
    <w:qFormat/>
    <w:rPr/>
  </w:style>
  <w:style w:type="character" w:styleId="SubheadingChar" w:customStyle="1">
    <w:name w:val="Subheading Char"/>
    <w:basedOn w:val="DefaultParagraphFont"/>
    <w:link w:val="Subheading"/>
    <w:qFormat/>
    <w:rsid w:val="00e209f2"/>
    <w:rPr>
      <w:rFonts w:ascii="Arial" w:hAnsi="Arial" w:cs="Arial"/>
      <w:b/>
      <w:sz w:val="28"/>
    </w:rPr>
  </w:style>
  <w:style w:type="character" w:styleId="TitleChar" w:customStyle="1">
    <w:name w:val="Title Char"/>
    <w:basedOn w:val="DefaultParagraphFont"/>
    <w:link w:val="Title"/>
    <w:uiPriority w:val="10"/>
    <w:qFormat/>
    <w:rsid w:val="005b0d14"/>
    <w:rPr>
      <w:rFonts w:eastAsia="" w:eastAsiaTheme="majorEastAsia"/>
      <w:b/>
      <w:spacing w:val="5"/>
      <w:sz w:val="36"/>
      <w:szCs w:val="52"/>
    </w:rPr>
  </w:style>
  <w:style w:type="character" w:styleId="SubtitleChar" w:customStyle="1">
    <w:name w:val="Subtitle Char"/>
    <w:basedOn w:val="DefaultParagraphFont"/>
    <w:link w:val="Subtitle"/>
    <w:uiPriority w:val="11"/>
    <w:qFormat/>
    <w:rsid w:val="00eb66b1"/>
    <w:rPr>
      <w:rFonts w:ascii="Arial" w:hAnsi="Arial" w:eastAsia="" w:cs="Arial" w:eastAsiaTheme="majorEastAsia"/>
      <w:iCs/>
      <w:spacing w:val="15"/>
      <w:sz w:val="28"/>
      <w:szCs w:val="24"/>
    </w:rPr>
  </w:style>
  <w:style w:type="character" w:styleId="Heading1Char" w:customStyle="1">
    <w:name w:val="Heading 1 Char"/>
    <w:basedOn w:val="DefaultParagraphFont"/>
    <w:link w:val="Heading1"/>
    <w:uiPriority w:val="9"/>
    <w:qFormat/>
    <w:rsid w:val="00eb66b1"/>
    <w:rPr>
      <w:rFonts w:ascii="Arial" w:hAnsi="Arial" w:eastAsia="" w:cs="Arial" w:eastAsiaTheme="majorEastAsia"/>
      <w:b/>
      <w:bCs/>
      <w:sz w:val="36"/>
      <w:szCs w:val="28"/>
    </w:rPr>
  </w:style>
  <w:style w:type="character" w:styleId="Heading2Char" w:customStyle="1">
    <w:name w:val="Heading 2 Char"/>
    <w:basedOn w:val="DefaultParagraphFont"/>
    <w:link w:val="Heading2"/>
    <w:uiPriority w:val="9"/>
    <w:qFormat/>
    <w:rsid w:val="00eb66b1"/>
    <w:rPr>
      <w:rFonts w:ascii="Arial" w:hAnsi="Arial" w:eastAsia="" w:cs="Arial" w:eastAsiaTheme="majorEastAsia"/>
      <w:b/>
      <w:bCs/>
      <w:sz w:val="28"/>
      <w:szCs w:val="26"/>
    </w:rPr>
  </w:style>
  <w:style w:type="character" w:styleId="Heading3Char" w:customStyle="1">
    <w:name w:val="Heading 3 Char"/>
    <w:basedOn w:val="DefaultParagraphFont"/>
    <w:link w:val="Heading3"/>
    <w:uiPriority w:val="9"/>
    <w:qFormat/>
    <w:rsid w:val="00eb66b1"/>
    <w:rPr>
      <w:rFonts w:ascii="Arial" w:hAnsi="Arial" w:eastAsia="" w:cs="Arial" w:eastAsiaTheme="majorEastAsia"/>
      <w:b/>
      <w:bCs/>
      <w:sz w:val="24"/>
    </w:rPr>
  </w:style>
  <w:style w:type="character" w:styleId="Heading4Char" w:customStyle="1">
    <w:name w:val="Heading 4 Char"/>
    <w:basedOn w:val="DefaultParagraphFont"/>
    <w:link w:val="Heading4"/>
    <w:uiPriority w:val="9"/>
    <w:qFormat/>
    <w:rsid w:val="00eb66b1"/>
    <w:rPr>
      <w:rFonts w:ascii="Arial" w:hAnsi="Arial" w:eastAsia="" w:cs="Arial" w:eastAsiaTheme="majorEastAsia"/>
      <w:b/>
      <w:bCs/>
      <w:iCs/>
      <w:sz w:val="24"/>
    </w:rPr>
  </w:style>
  <w:style w:type="character" w:styleId="Heading5Char" w:customStyle="1">
    <w:name w:val="Heading 5 Char"/>
    <w:basedOn w:val="DefaultParagraphFont"/>
    <w:link w:val="Heading5"/>
    <w:uiPriority w:val="9"/>
    <w:qFormat/>
    <w:rsid w:val="00273123"/>
    <w:rPr>
      <w:rFonts w:ascii="Arial" w:hAnsi="Arial" w:eastAsia="" w:cs="Arial" w:eastAsiaTheme="majorEastAsia"/>
      <w:b/>
      <w:sz w:val="24"/>
    </w:rPr>
  </w:style>
  <w:style w:type="character" w:styleId="Heading6Char" w:customStyle="1">
    <w:name w:val="Heading 6 Char"/>
    <w:basedOn w:val="DefaultParagraphFont"/>
    <w:link w:val="Heading6"/>
    <w:uiPriority w:val="9"/>
    <w:qFormat/>
    <w:rsid w:val="006f163e"/>
    <w:rPr>
      <w:rFonts w:ascii="Arial" w:hAnsi="Arial" w:eastAsia="" w:cs="Arial" w:eastAsiaTheme="majorEastAsia"/>
      <w:b/>
      <w:iCs/>
      <w:sz w:val="24"/>
    </w:rPr>
  </w:style>
  <w:style w:type="character" w:styleId="QuoteChar" w:customStyle="1">
    <w:name w:val="Quote Char"/>
    <w:basedOn w:val="DefaultParagraphFont"/>
    <w:uiPriority w:val="29"/>
    <w:qFormat/>
    <w:rsid w:val="00e209f2"/>
    <w:rPr>
      <w:rFonts w:ascii="Arial" w:hAnsi="Arial" w:cs="Arial"/>
      <w:i/>
      <w:iCs/>
      <w:color w:val="000000" w:themeColor="text1"/>
      <w:sz w:val="28"/>
    </w:rPr>
  </w:style>
  <w:style w:type="character" w:styleId="QuoteChar1" w:customStyle="1">
    <w:name w:val="Quote Char1"/>
    <w:basedOn w:val="DefaultParagraphFont"/>
    <w:link w:val="Quote"/>
    <w:uiPriority w:val="29"/>
    <w:qFormat/>
    <w:rsid w:val="00ad1b4c"/>
    <w:rPr>
      <w:i/>
      <w:iCs/>
    </w:rPr>
  </w:style>
  <w:style w:type="character" w:styleId="IntenseEmphasis">
    <w:name w:val="Intense Emphasis"/>
    <w:basedOn w:val="DefaultParagraphFont"/>
    <w:uiPriority w:val="21"/>
    <w:qFormat/>
    <w:rsid w:val="00416aa0"/>
    <w:rPr>
      <w:b/>
      <w:bCs/>
      <w:i/>
      <w:iCs/>
      <w:color w:val="auto"/>
    </w:rPr>
  </w:style>
  <w:style w:type="character" w:styleId="IntenseQuoteChar" w:customStyle="1">
    <w:name w:val="Intense Quote Char"/>
    <w:basedOn w:val="DefaultParagraphFont"/>
    <w:link w:val="IntenseQuote"/>
    <w:uiPriority w:val="30"/>
    <w:qFormat/>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styleId="Heading7Char" w:customStyle="1">
    <w:name w:val="Heading 7 Char"/>
    <w:basedOn w:val="DefaultParagraphFont"/>
    <w:link w:val="Heading7"/>
    <w:uiPriority w:val="9"/>
    <w:qFormat/>
    <w:rsid w:val="006f163e"/>
    <w:rPr>
      <w:rFonts w:ascii="Arial" w:hAnsi="Arial" w:eastAsia="" w:cs="" w:cstheme="majorBidi" w:eastAsiaTheme="majorEastAsia"/>
      <w:b/>
      <w:i/>
      <w:iCs/>
      <w:sz w:val="24"/>
    </w:rPr>
  </w:style>
  <w:style w:type="character" w:styleId="Heading8Char" w:customStyle="1">
    <w:name w:val="Heading 8 Char"/>
    <w:basedOn w:val="DefaultParagraphFont"/>
    <w:link w:val="Heading8"/>
    <w:uiPriority w:val="9"/>
    <w:qFormat/>
    <w:rsid w:val="006f163e"/>
    <w:rPr>
      <w:rFonts w:ascii="Arial" w:hAnsi="Arial" w:eastAsia="" w:cs="" w:cstheme="majorBidi" w:eastAsiaTheme="majorEastAsia"/>
      <w:sz w:val="24"/>
      <w:szCs w:val="20"/>
    </w:rPr>
  </w:style>
  <w:style w:type="character" w:styleId="Heading9Char" w:customStyle="1">
    <w:name w:val="Heading 9 Char"/>
    <w:basedOn w:val="DefaultParagraphFont"/>
    <w:link w:val="Heading9"/>
    <w:uiPriority w:val="9"/>
    <w:qFormat/>
    <w:rsid w:val="006f163e"/>
    <w:rPr>
      <w:rFonts w:ascii="Arial" w:hAnsi="Arial" w:eastAsia="" w:cs="" w:cstheme="majorBidi" w:eastAsiaTheme="majorEastAsia"/>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character" w:styleId="PlaceholderText">
    <w:name w:val="Placeholder Text"/>
    <w:basedOn w:val="DefaultParagraphFont"/>
    <w:uiPriority w:val="99"/>
    <w:semiHidden/>
    <w:qFormat/>
    <w:rsid w:val="00ad3173"/>
    <w:rPr>
      <w:color w:val="auto"/>
    </w:rPr>
  </w:style>
  <w:style w:type="character" w:styleId="PlainTextChar" w:customStyle="1">
    <w:name w:val="Plain Text Char"/>
    <w:basedOn w:val="DefaultParagraphFont"/>
    <w:link w:val="PlainText"/>
    <w:uiPriority w:val="99"/>
    <w:semiHidden/>
    <w:qFormat/>
    <w:rsid w:val="00330467"/>
    <w:rPr>
      <w:rFonts w:ascii="Consolas" w:hAnsi="Consolas"/>
      <w:szCs w:val="21"/>
    </w:rPr>
  </w:style>
  <w:style w:type="character" w:styleId="BodyText3Char" w:customStyle="1">
    <w:name w:val="Body Text 3 Char"/>
    <w:basedOn w:val="DefaultParagraphFont"/>
    <w:link w:val="BodyText3"/>
    <w:uiPriority w:val="99"/>
    <w:semiHidden/>
    <w:qFormat/>
    <w:rsid w:val="00890e90"/>
    <w:rPr>
      <w:sz w:val="20"/>
      <w:szCs w:val="16"/>
    </w:rPr>
  </w:style>
  <w:style w:type="character" w:styleId="BodyTextChar" w:customStyle="1">
    <w:name w:val="Body Text Char"/>
    <w:basedOn w:val="DefaultParagraphFont"/>
    <w:link w:val="BodyText"/>
    <w:uiPriority w:val="99"/>
    <w:semiHidden/>
    <w:qFormat/>
    <w:rsid w:val="00890e90"/>
    <w:rPr/>
  </w:style>
  <w:style w:type="character" w:styleId="BodyTextFirstIndentChar" w:customStyle="1">
    <w:name w:val="Body Text First Indent Char"/>
    <w:basedOn w:val="BodyTextChar"/>
    <w:link w:val="BodyTextFirstIndent"/>
    <w:uiPriority w:val="99"/>
    <w:qFormat/>
    <w:rsid w:val="00890e90"/>
    <w:rPr/>
  </w:style>
  <w:style w:type="character" w:styleId="BodyTextIndent3Char" w:customStyle="1">
    <w:name w:val="Body Text Indent 3 Char"/>
    <w:basedOn w:val="DefaultParagraphFont"/>
    <w:link w:val="BodyTextIndent3"/>
    <w:uiPriority w:val="99"/>
    <w:qFormat/>
    <w:rsid w:val="00d00d33"/>
    <w:rPr>
      <w:sz w:val="20"/>
      <w:szCs w:val="16"/>
    </w:rPr>
  </w:style>
  <w:style w:type="character" w:styleId="DocumentMapChar" w:customStyle="1">
    <w:name w:val="Document Map Char"/>
    <w:basedOn w:val="DefaultParagraphFont"/>
    <w:link w:val="DocumentMap"/>
    <w:uiPriority w:val="99"/>
    <w:semiHidden/>
    <w:qFormat/>
    <w:rsid w:val="00b3772f"/>
    <w:rPr>
      <w:rFonts w:cs="Tahoma"/>
      <w:szCs w:val="16"/>
    </w:rPr>
  </w:style>
  <w:style w:type="character" w:styleId="EndnoteTextChar" w:customStyle="1">
    <w:name w:val="Endnote Text Char"/>
    <w:basedOn w:val="DefaultParagraphFont"/>
    <w:link w:val="EndnoteText"/>
    <w:uiPriority w:val="99"/>
    <w:qFormat/>
    <w:rsid w:val="00b3772f"/>
    <w:rPr>
      <w:szCs w:val="20"/>
    </w:rPr>
  </w:style>
  <w:style w:type="character" w:styleId="Emphasis">
    <w:name w:val="Emphasis"/>
    <w:basedOn w:val="DefaultParagraphFont"/>
    <w:uiPriority w:val="20"/>
    <w:qFormat/>
    <w:rsid w:val="00b3772f"/>
    <w:rPr>
      <w:i/>
      <w:iCs/>
    </w:rPr>
  </w:style>
  <w:style w:type="character" w:styleId="MessageHeaderChar" w:customStyle="1">
    <w:name w:val="Message Header Char"/>
    <w:basedOn w:val="DefaultParagraphFont"/>
    <w:link w:val="MessageHeader"/>
    <w:uiPriority w:val="99"/>
    <w:semiHidden/>
    <w:qFormat/>
    <w:rsid w:val="003400f1"/>
    <w:rPr>
      <w:rFonts w:eastAsia="" w:cs="" w:cstheme="majorBidi" w:eastAsiaTheme="majorEastAsia"/>
      <w:shd w:fill="CCCCCC" w:val="clear"/>
    </w:rPr>
  </w:style>
  <w:style w:type="character" w:styleId="HeaderChar" w:customStyle="1">
    <w:name w:val="Header Char"/>
    <w:basedOn w:val="DefaultParagraphFont"/>
    <w:link w:val="Header"/>
    <w:uiPriority w:val="99"/>
    <w:qFormat/>
    <w:rsid w:val="00d820de"/>
    <w:rPr/>
  </w:style>
  <w:style w:type="character" w:styleId="FooterChar" w:customStyle="1">
    <w:name w:val="Footer Char"/>
    <w:basedOn w:val="DefaultParagraphFont"/>
    <w:link w:val="Footer"/>
    <w:uiPriority w:val="99"/>
    <w:qFormat/>
    <w:rsid w:val="00d820de"/>
    <w:rPr/>
  </w:style>
  <w:style w:type="character" w:styleId="InternetLink">
    <w:name w:val="Hyperlink"/>
    <w:basedOn w:val="DefaultParagraphFont"/>
    <w:uiPriority w:val="99"/>
    <w:unhideWhenUsed/>
    <w:rsid w:val="00d668f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890e90"/>
    <w:pPr>
      <w:spacing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heading" w:customStyle="1">
    <w:name w:val="Subheading"/>
    <w:basedOn w:val="Normal"/>
    <w:next w:val="Normal"/>
    <w:link w:val="SubheadingChar"/>
    <w:qFormat/>
    <w:rsid w:val="00e209f2"/>
    <w:pPr>
      <w:keepNext w:val="true"/>
    </w:pPr>
    <w:rPr>
      <w:b/>
    </w:rPr>
  </w:style>
  <w:style w:type="paragraph" w:styleId="Caption1">
    <w:name w:val="caption"/>
    <w:basedOn w:val="Normal"/>
    <w:next w:val="Normal"/>
    <w:uiPriority w:val="35"/>
    <w:unhideWhenUsed/>
    <w:qFormat/>
    <w:rsid w:val="000a395c"/>
    <w:pPr>
      <w:spacing w:lineRule="auto" w:line="240"/>
    </w:pPr>
    <w:rPr>
      <w:b/>
      <w:bCs/>
      <w:szCs w:val="18"/>
    </w:rPr>
  </w:style>
  <w:style w:type="paragraph" w:styleId="Title">
    <w:name w:val="Title"/>
    <w:basedOn w:val="Normal"/>
    <w:next w:val="Normal"/>
    <w:link w:val="TitleChar"/>
    <w:autoRedefine/>
    <w:uiPriority w:val="10"/>
    <w:qFormat/>
    <w:rsid w:val="005b0d14"/>
    <w:pPr>
      <w:keepNext w:val="true"/>
      <w:pBdr>
        <w:bottom w:val="single" w:sz="8" w:space="4" w:color="000000"/>
      </w:pBdr>
      <w:spacing w:lineRule="auto" w:line="240" w:before="240" w:after="120"/>
      <w:contextualSpacing/>
      <w:outlineLvl w:val="0"/>
    </w:pPr>
    <w:rPr>
      <w:rFonts w:eastAsia="" w:eastAsiaTheme="majorEastAsia"/>
      <w:b/>
      <w:spacing w:val="5"/>
      <w:sz w:val="36"/>
      <w:szCs w:val="52"/>
    </w:rPr>
  </w:style>
  <w:style w:type="paragraph" w:styleId="Subtitle">
    <w:name w:val="Subtitle"/>
    <w:basedOn w:val="Normal"/>
    <w:next w:val="Normal"/>
    <w:link w:val="SubtitleChar"/>
    <w:autoRedefine/>
    <w:uiPriority w:val="11"/>
    <w:qFormat/>
    <w:rsid w:val="00eb66b1"/>
    <w:pPr>
      <w:keepNext w:val="true"/>
    </w:pPr>
    <w:rPr>
      <w:rFonts w:eastAsia="" w:eastAsiaTheme="majorEastAsia"/>
      <w:iCs/>
      <w:spacing w:val="15"/>
      <w:sz w:val="28"/>
    </w:rPr>
  </w:style>
  <w:style w:type="paragraph" w:styleId="Quote">
    <w:name w:val="Quote"/>
    <w:basedOn w:val="Normal"/>
    <w:next w:val="Normal"/>
    <w:link w:val="QuoteChar1"/>
    <w:uiPriority w:val="29"/>
    <w:qFormat/>
    <w:rsid w:val="00ad1b4c"/>
    <w:pPr>
      <w:ind w:left="794" w:right="794" w:hanging="0"/>
    </w:pPr>
    <w:rPr>
      <w:i/>
      <w:iCs/>
    </w:rPr>
  </w:style>
  <w:style w:type="paragraph" w:styleId="ListBullet">
    <w:name w:val="List Bullet"/>
    <w:basedOn w:val="Normal"/>
    <w:uiPriority w:val="99"/>
    <w:semiHidden/>
    <w:unhideWhenUsed/>
    <w:qFormat/>
    <w:rsid w:val="00e209f2"/>
    <w:pPr>
      <w:spacing w:before="120" w:after="0"/>
      <w:contextualSpacing/>
    </w:pPr>
    <w:rPr/>
  </w:style>
  <w:style w:type="paragraph" w:styleId="ListNumber">
    <w:name w:val="List Number"/>
    <w:basedOn w:val="Normal"/>
    <w:uiPriority w:val="99"/>
    <w:semiHidden/>
    <w:unhideWhenUsed/>
    <w:qFormat/>
    <w:rsid w:val="00e209f2"/>
    <w:pPr>
      <w:spacing w:before="120" w:after="0"/>
      <w:contextualSpacing/>
    </w:pPr>
    <w:rPr/>
  </w:style>
  <w:style w:type="paragraph" w:styleId="Tableoffigures">
    <w:name w:val="table of figures"/>
    <w:basedOn w:val="Normal"/>
    <w:next w:val="Normal"/>
    <w:uiPriority w:val="99"/>
    <w:semiHidden/>
    <w:unhideWhenUsed/>
    <w:qFormat/>
    <w:rsid w:val="00e209f2"/>
    <w:pPr/>
    <w:rPr/>
  </w:style>
  <w:style w:type="paragraph" w:styleId="IntenseQuote">
    <w:name w:val="Intense Quote"/>
    <w:basedOn w:val="Normal"/>
    <w:next w:val="Normal"/>
    <w:link w:val="IntenseQuoteChar"/>
    <w:uiPriority w:val="30"/>
    <w:qFormat/>
    <w:rsid w:val="001c2f45"/>
    <w:pPr>
      <w:pBdr>
        <w:bottom w:val="single" w:sz="4" w:space="4" w:color="4F81BD"/>
      </w:pBdr>
      <w:spacing w:before="200" w:after="280"/>
      <w:ind w:left="936" w:right="936" w:hanging="0"/>
    </w:pPr>
    <w:rPr>
      <w:b/>
      <w:bCs/>
      <w:i/>
      <w:iCs/>
    </w:rPr>
  </w:style>
  <w:style w:type="paragraph" w:styleId="TOCHeading">
    <w:name w:val="TOC Heading"/>
    <w:basedOn w:val="Heading1"/>
    <w:next w:val="Normal"/>
    <w:uiPriority w:val="39"/>
    <w:semiHidden/>
    <w:unhideWhenUsed/>
    <w:qFormat/>
    <w:rsid w:val="002a237b"/>
    <w:pPr>
      <w:spacing w:before="480" w:after="0"/>
    </w:pPr>
    <w:rPr>
      <w:rFonts w:cs="" w:cstheme="majorBidi"/>
      <w:sz w:val="28"/>
    </w:rPr>
  </w:style>
  <w:style w:type="paragraph" w:styleId="BlockText">
    <w:name w:val="Block Text"/>
    <w:basedOn w:val="Normal"/>
    <w:uiPriority w:val="99"/>
    <w:semiHidden/>
    <w:unhideWhenUsed/>
    <w:qFormat/>
    <w:rsid w:val="00b23e4e"/>
    <w:pPr>
      <w:pBdr>
        <w:top w:val="single" w:sz="2" w:space="10" w:color="000000" w:shadow="1"/>
        <w:left w:val="single" w:sz="2" w:space="10" w:color="000000" w:shadow="1"/>
        <w:bottom w:val="single" w:sz="2" w:space="10" w:color="000000" w:shadow="1"/>
        <w:right w:val="single" w:sz="2" w:space="10" w:color="000000" w:shadow="1"/>
      </w:pBdr>
      <w:ind w:left="1152" w:right="1152" w:hanging="0"/>
    </w:pPr>
    <w:rPr>
      <w:rFonts w:eastAsia="" w:cs="" w:cstheme="minorBidi" w:eastAsiaTheme="minorEastAsia"/>
      <w:i/>
      <w:iCs/>
    </w:rPr>
  </w:style>
  <w:style w:type="paragraph" w:styleId="Toaheading">
    <w:name w:val="toa heading"/>
    <w:basedOn w:val="Normal"/>
    <w:next w:val="Normal"/>
    <w:uiPriority w:val="99"/>
    <w:semiHidden/>
    <w:unhideWhenUsed/>
    <w:qFormat/>
    <w:rsid w:val="00bf7c01"/>
    <w:pPr/>
    <w:rPr>
      <w:rFonts w:eastAsia="" w:cs="" w:cstheme="majorBidi" w:eastAsiaTheme="majorEastAsia"/>
      <w:b/>
      <w:bCs/>
      <w:sz w:val="28"/>
    </w:rPr>
  </w:style>
  <w:style w:type="paragraph" w:styleId="PlainText">
    <w:name w:val="Plain Text"/>
    <w:basedOn w:val="Normal"/>
    <w:link w:val="PlainTextChar"/>
    <w:uiPriority w:val="99"/>
    <w:semiHidden/>
    <w:unhideWhenUsed/>
    <w:qFormat/>
    <w:rsid w:val="00330467"/>
    <w:pPr>
      <w:spacing w:lineRule="auto" w:line="240" w:before="0" w:after="0"/>
    </w:pPr>
    <w:rPr>
      <w:rFonts w:ascii="Consolas" w:hAnsi="Consolas"/>
      <w:szCs w:val="21"/>
    </w:rPr>
  </w:style>
  <w:style w:type="paragraph" w:styleId="BodyText3">
    <w:name w:val="Body Text 3"/>
    <w:basedOn w:val="Normal"/>
    <w:link w:val="BodyText3Char"/>
    <w:uiPriority w:val="99"/>
    <w:semiHidden/>
    <w:unhideWhenUsed/>
    <w:qFormat/>
    <w:rsid w:val="00890e90"/>
    <w:pPr>
      <w:spacing w:before="120" w:after="120"/>
    </w:pPr>
    <w:rPr>
      <w:sz w:val="20"/>
      <w:szCs w:val="16"/>
    </w:rPr>
  </w:style>
  <w:style w:type="paragraph" w:styleId="BodyTextIndent">
    <w:name w:val="Body Text Indent"/>
    <w:basedOn w:val="TextBody"/>
    <w:link w:val="BodyTextFirstIndentChar"/>
    <w:uiPriority w:val="99"/>
    <w:unhideWhenUsed/>
    <w:qFormat/>
    <w:rsid w:val="00890e90"/>
    <w:pPr>
      <w:spacing w:before="120" w:after="320"/>
      <w:ind w:firstLine="360"/>
    </w:pPr>
    <w:rPr/>
  </w:style>
  <w:style w:type="paragraph" w:styleId="BodyTextIndent3">
    <w:name w:val="Body Text Indent 3"/>
    <w:basedOn w:val="Normal"/>
    <w:link w:val="BodyTextIndent3Char"/>
    <w:uiPriority w:val="99"/>
    <w:unhideWhenUsed/>
    <w:qFormat/>
    <w:rsid w:val="00d00d33"/>
    <w:pPr>
      <w:spacing w:before="120" w:after="120"/>
      <w:ind w:left="283" w:hanging="0"/>
    </w:pPr>
    <w:rPr>
      <w:sz w:val="20"/>
      <w:szCs w:val="16"/>
    </w:rPr>
  </w:style>
  <w:style w:type="paragraph" w:styleId="DocumentMap">
    <w:name w:val="Document Map"/>
    <w:basedOn w:val="Normal"/>
    <w:link w:val="DocumentMapChar"/>
    <w:uiPriority w:val="99"/>
    <w:semiHidden/>
    <w:unhideWhenUsed/>
    <w:qFormat/>
    <w:rsid w:val="00b3772f"/>
    <w:pPr>
      <w:spacing w:lineRule="auto" w:line="240" w:before="0" w:after="0"/>
    </w:pPr>
    <w:rPr>
      <w:rFonts w:cs="Tahoma"/>
      <w:szCs w:val="16"/>
    </w:rPr>
  </w:style>
  <w:style w:type="paragraph" w:styleId="Endnote">
    <w:name w:val="Endnote Text"/>
    <w:basedOn w:val="Normal"/>
    <w:link w:val="EndnoteTextChar"/>
    <w:uiPriority w:val="99"/>
    <w:unhideWhenUsed/>
    <w:rsid w:val="00b3772f"/>
    <w:pPr>
      <w:spacing w:lineRule="auto" w:line="240" w:before="0" w:after="0"/>
    </w:pPr>
    <w:rPr>
      <w:szCs w:val="20"/>
    </w:rPr>
  </w:style>
  <w:style w:type="paragraph" w:styleId="Envelopereturn">
    <w:name w:val="envelope return"/>
    <w:basedOn w:val="Normal"/>
    <w:uiPriority w:val="99"/>
    <w:semiHidden/>
    <w:unhideWhenUsed/>
    <w:qFormat/>
    <w:rsid w:val="00b3772f"/>
    <w:pPr>
      <w:spacing w:lineRule="auto" w:line="240" w:before="0" w:after="0"/>
    </w:pPr>
    <w:rPr>
      <w:rFonts w:eastAsia="" w:cs="" w:cstheme="majorBidi" w:eastAsiaTheme="majorEastAsia"/>
      <w:szCs w:val="20"/>
    </w:rPr>
  </w:style>
  <w:style w:type="paragraph" w:styleId="MessageHeader">
    <w:name w:val="Message Header"/>
    <w:basedOn w:val="Normal"/>
    <w:link w:val="MessageHeaderChar"/>
    <w:uiPriority w:val="99"/>
    <w:semiHidden/>
    <w:unhideWhenUsed/>
    <w:qFormat/>
    <w:rsid w:val="003400f1"/>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eastAsia="" w:cs="" w:cstheme="majorBidi" w:eastAsiaTheme="majorEastAsia"/>
    </w:rPr>
  </w:style>
  <w:style w:type="paragraph" w:styleId="NoSpacing">
    <w:name w:val="No Spacing"/>
    <w:uiPriority w:val="1"/>
    <w:qFormat/>
    <w:rsid w:val="003400f1"/>
    <w:pPr>
      <w:widowControl/>
      <w:bidi w:val="0"/>
      <w:spacing w:lineRule="auto" w:line="240" w:before="0" w:after="0"/>
      <w:jc w:val="left"/>
    </w:pPr>
    <w:rPr>
      <w:rFonts w:ascii="Arial" w:hAnsi="Arial" w:eastAsia="Calibri" w:cs="Arial" w:eastAsiaTheme="minorHAnsi"/>
      <w:color w:val="auto"/>
      <w:kern w:val="0"/>
      <w:sz w:val="24"/>
      <w:szCs w:val="24"/>
      <w:lang w:val="en-GB" w:eastAsia="en-US" w:bidi="ar-SA"/>
    </w:rPr>
  </w:style>
  <w:style w:type="paragraph" w:styleId="NormalWeb">
    <w:name w:val="Normal (Web)"/>
    <w:basedOn w:val="Normal"/>
    <w:uiPriority w:val="99"/>
    <w:semiHidden/>
    <w:unhideWhenUsed/>
    <w:qFormat/>
    <w:rsid w:val="00930117"/>
    <w:pPr/>
    <w:rPr>
      <w:rFonts w:cs="Times New Roman"/>
    </w:rPr>
  </w:style>
  <w:style w:type="paragraph" w:styleId="Index1">
    <w:name w:val="index 1"/>
    <w:basedOn w:val="Normal"/>
    <w:next w:val="Normal"/>
    <w:autoRedefine/>
    <w:uiPriority w:val="99"/>
    <w:semiHidden/>
    <w:unhideWhenUsed/>
    <w:qFormat/>
    <w:rsid w:val="00873d7b"/>
    <w:pPr>
      <w:spacing w:lineRule="auto" w:line="240" w:before="0" w:after="0"/>
      <w:ind w:left="240" w:hanging="240"/>
    </w:pPr>
    <w:rPr/>
  </w:style>
  <w:style w:type="paragraph" w:styleId="Indexheading">
    <w:name w:val="index heading"/>
    <w:basedOn w:val="Normal"/>
    <w:next w:val="Index1"/>
    <w:uiPriority w:val="99"/>
    <w:semiHidden/>
    <w:unhideWhenUsed/>
    <w:qFormat/>
    <w:rsid w:val="00873d7b"/>
    <w:pPr/>
    <w:rPr>
      <w:rFonts w:eastAsia="" w:cs="" w:cstheme="majorBidi" w:eastAsiaTheme="majorEastAsia"/>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d820d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820de"/>
    <w:pPr>
      <w:tabs>
        <w:tab w:val="clear" w:pos="720"/>
        <w:tab w:val="center" w:pos="4513" w:leader="none"/>
        <w:tab w:val="right" w:pos="9026" w:leader="none"/>
      </w:tabs>
      <w:spacing w:lineRule="auto" w:line="240" w:before="0" w:after="0"/>
    </w:pPr>
    <w:rPr/>
  </w:style>
  <w:style w:type="paragraph" w:styleId="LEUFPFac" w:customStyle="1">
    <w:name w:val="LEU_FP_Fac"/>
    <w:qFormat/>
    <w:rsid w:val="00d820de"/>
    <w:pPr>
      <w:widowControl/>
      <w:bidi w:val="0"/>
      <w:spacing w:lineRule="exact" w:line="280" w:before="60" w:after="0"/>
      <w:jc w:val="left"/>
    </w:pPr>
    <w:rPr>
      <w:rFonts w:eastAsia="Times New Roman" w:cs="Times New Roman" w:ascii="Arial" w:hAnsi="Arial"/>
      <w:caps/>
      <w:color w:val="auto"/>
      <w:kern w:val="0"/>
      <w:sz w:val="20"/>
      <w:szCs w:val="20"/>
      <w:lang w:val="en-GB" w:eastAsia="en-US" w:bidi="ar-SA"/>
    </w:rPr>
  </w:style>
  <w:style w:type="paragraph" w:styleId="LEUFPSchool" w:customStyle="1">
    <w:name w:val="LEU_FP_School"/>
    <w:next w:val="LEUFPFac"/>
    <w:qFormat/>
    <w:rsid w:val="00d820de"/>
    <w:pPr>
      <w:widowControl/>
      <w:bidi w:val="0"/>
      <w:spacing w:lineRule="exact" w:line="400" w:before="0" w:after="0"/>
      <w:jc w:val="left"/>
    </w:pPr>
    <w:rPr>
      <w:rFonts w:eastAsia="Times New Roman" w:cs="Times New Roman" w:ascii="Arial" w:hAnsi="Arial"/>
      <w:b/>
      <w:color w:val="auto"/>
      <w:kern w:val="0"/>
      <w:sz w:val="36"/>
      <w:szCs w:val="36"/>
      <w:lang w:val="en-GB" w:eastAsia="en-US" w:bidi="ar-SA"/>
    </w:rPr>
  </w:style>
  <w:style w:type="paragraph" w:styleId="ListParagraph">
    <w:name w:val="List Paragraph"/>
    <w:basedOn w:val="Normal"/>
    <w:uiPriority w:val="34"/>
    <w:qFormat/>
    <w:rsid w:val="00940ff1"/>
    <w:pPr>
      <w:spacing w:before="120" w:after="0"/>
      <w:ind w:left="720" w:hanging="0"/>
      <w:contextualSpacing/>
    </w:pPr>
    <w:rPr/>
  </w:style>
  <w:style w:type="paragraph" w:styleId="Centred" w:customStyle="1">
    <w:name w:val="centred"/>
    <w:basedOn w:val="Normal"/>
    <w:qFormat/>
    <w:rsid w:val="005f667f"/>
    <w:pPr>
      <w:spacing w:lineRule="atLeast" w:line="360" w:before="0" w:after="120"/>
      <w:jc w:val="center"/>
    </w:pPr>
    <w:rPr>
      <w:rFonts w:eastAsia="Times New Roman"/>
      <w:szCs w:val="20"/>
      <w:lang w:eastAsia="en-GB"/>
    </w:rPr>
  </w:style>
  <w:style w:type="paragraph" w:styleId="Title1" w:customStyle="1">
    <w:name w:val="Title1"/>
    <w:basedOn w:val="Normal"/>
    <w:next w:val="Subtitle1"/>
    <w:qFormat/>
    <w:rsid w:val="005f667f"/>
    <w:pPr>
      <w:spacing w:lineRule="atLeast" w:line="360" w:before="960" w:after="360"/>
      <w:jc w:val="center"/>
    </w:pPr>
    <w:rPr>
      <w:rFonts w:eastAsia="Times New Roman"/>
      <w:b/>
      <w:sz w:val="28"/>
      <w:szCs w:val="20"/>
      <w:lang w:eastAsia="en-GB"/>
    </w:rPr>
  </w:style>
  <w:style w:type="paragraph" w:styleId="Subtitle1" w:customStyle="1">
    <w:name w:val="Subtitle1"/>
    <w:basedOn w:val="Title1"/>
    <w:next w:val="Centred"/>
    <w:qFormat/>
    <w:rsid w:val="005f667f"/>
    <w:pPr>
      <w:spacing w:before="360" w:after="360"/>
    </w:pPr>
    <w:rPr>
      <w:sz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820de"/>
    <w:pPr>
      <w:spacing w:after="0" w:line="240" w:lineRule="auto"/>
    </w:pPr>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ituteforapprenticeships.org/apprenticeship-standards/digital-and-technology-solutions-professional-integrated-degree-v1-1"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048854-7226-46a8-a2f1-f0b93a519af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5AEA542545B74BBB073581131F8FB9" ma:contentTypeVersion="11" ma:contentTypeDescription="Create a new document." ma:contentTypeScope="" ma:versionID="8b3cdea5d98e7055bd2fe6c2aaa72759">
  <xsd:schema xmlns:xsd="http://www.w3.org/2001/XMLSchema" xmlns:xs="http://www.w3.org/2001/XMLSchema" xmlns:p="http://schemas.microsoft.com/office/2006/metadata/properties" xmlns:ns2="cd048854-7226-46a8-a2f1-f0b93a519afe" xmlns:ns3="f4bf2af7-82eb-479e-bb43-37289f87d52c" targetNamespace="http://schemas.microsoft.com/office/2006/metadata/properties" ma:root="true" ma:fieldsID="13f8cf281abcbf5bf27c69896f05e2b0" ns2:_="" ns3:_="">
    <xsd:import namespace="cd048854-7226-46a8-a2f1-f0b93a519afe"/>
    <xsd:import namespace="f4bf2af7-82eb-479e-bb43-37289f87d52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048854-7226-46a8-a2f1-f0b93a519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a19cb6-1b10-4512-a12b-f76e45842a2d"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bf2af7-82eb-479e-bb43-37289f87d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F0A39-8404-4995-BCE1-EB28932BEE59}">
  <ds:schemaRefs>
    <ds:schemaRef ds:uri="http://schemas.microsoft.com/office/2006/metadata/properties"/>
    <ds:schemaRef ds:uri="http://schemas.microsoft.com/office/infopath/2007/PartnerControls"/>
    <ds:schemaRef ds:uri="cd048854-7226-46a8-a2f1-f0b93a519afe"/>
  </ds:schemaRefs>
</ds:datastoreItem>
</file>

<file path=customXml/itemProps2.xml><?xml version="1.0" encoding="utf-8"?>
<ds:datastoreItem xmlns:ds="http://schemas.openxmlformats.org/officeDocument/2006/customXml" ds:itemID="{74C2E055-1874-4733-890D-69BAA186FD43}">
  <ds:schemaRefs>
    <ds:schemaRef ds:uri="http://schemas.openxmlformats.org/officeDocument/2006/bibliography"/>
  </ds:schemaRefs>
</ds:datastoreItem>
</file>

<file path=customXml/itemProps3.xml><?xml version="1.0" encoding="utf-8"?>
<ds:datastoreItem xmlns:ds="http://schemas.openxmlformats.org/officeDocument/2006/customXml" ds:itemID="{EC1920F1-8B12-4759-83D5-B79B81681179}">
  <ds:schemaRefs>
    <ds:schemaRef ds:uri="http://schemas.microsoft.com/sharepoint/v3/contenttype/forms"/>
  </ds:schemaRefs>
</ds:datastoreItem>
</file>

<file path=customXml/itemProps4.xml><?xml version="1.0" encoding="utf-8"?>
<ds:datastoreItem xmlns:ds="http://schemas.openxmlformats.org/officeDocument/2006/customXml" ds:itemID="{C434BF2C-FD26-46AC-88FF-2DB3FC639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048854-7226-46a8-a2f1-f0b93a519afe"/>
    <ds:schemaRef ds:uri="f4bf2af7-82eb-479e-bb43-37289f87d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2</Pages>
  <Words>458</Words>
  <Characters>2840</Characters>
  <CharactersWithSpaces>3284</CharactersWithSpaces>
  <Paragraphs>30</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2023-04-18T11:55:00Z</dcterms:created>
  <dc:creator>Elizabeth Cowan</dc:creator>
  <dc:description/>
  <dc:language>en-GB</dc:language>
  <cp:lastModifiedBy/>
  <dcterms:modified xsi:type="dcterms:W3CDTF">2023-04-28T12:01:19Z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Leeds</vt:lpwstr>
  </property>
  <property fmtid="{D5CDD505-2E9C-101B-9397-08002B2CF9AE}" pid="4" name="ContentTypeId">
    <vt:lpwstr>0x0101007D5AEA542545B74BBB073581131F8FB9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ScaleCrop">
    <vt:bool>0</vt:bool>
  </property>
  <property fmtid="{D5CDD505-2E9C-101B-9397-08002B2CF9AE}" pid="10" name="ShareDoc">
    <vt:bool>0</vt:bool>
  </property>
</Properties>
</file>